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A559" w14:textId="77777777" w:rsidR="00C665B0" w:rsidRDefault="00000000">
      <w:pPr>
        <w:pStyle w:val="Ttulo1"/>
        <w:jc w:val="center"/>
      </w:pPr>
      <w:r>
        <w:t>Acta de Kick-Off – Proyecto Resident House</w:t>
      </w:r>
    </w:p>
    <w:p w14:paraId="482005E6" w14:textId="77777777" w:rsidR="00C665B0" w:rsidRDefault="00000000">
      <w:r>
        <w:br/>
      </w:r>
    </w:p>
    <w:p w14:paraId="0F8F15BC" w14:textId="77777777" w:rsidR="00C665B0" w:rsidRDefault="00000000">
      <w:pPr>
        <w:pStyle w:val="Ttulo2"/>
      </w:pPr>
      <w:r>
        <w:t>Información del Proyecto</w:t>
      </w:r>
    </w:p>
    <w:p w14:paraId="7F418437" w14:textId="77777777" w:rsidR="00C665B0" w:rsidRDefault="00000000">
      <w:r>
        <w:t>Proyecto: Resident House – Aplicación móvil para la gestión de portería y comunicación en condominios.</w:t>
      </w:r>
    </w:p>
    <w:p w14:paraId="0F7A37A8" w14:textId="77777777" w:rsidR="00C665B0" w:rsidRDefault="00000000">
      <w:r>
        <w:t>Equipo de trabajo:</w:t>
      </w:r>
    </w:p>
    <w:p w14:paraId="5509C4FB" w14:textId="77777777" w:rsidR="00CC2FB1" w:rsidRDefault="00000000">
      <w:r>
        <w:t xml:space="preserve"> - Laynus Alexander Ugarte Campos</w:t>
      </w:r>
      <w:r>
        <w:br/>
        <w:t xml:space="preserve"> - Leonardo </w:t>
      </w:r>
      <w:r w:rsidR="00CC2FB1" w:rsidRPr="00DE6B20">
        <w:rPr>
          <w:b/>
        </w:rPr>
        <w:t>Castillo</w:t>
      </w:r>
      <w:r>
        <w:t xml:space="preserve"> - Cristian </w:t>
      </w:r>
      <w:r w:rsidR="00CC2FB1" w:rsidRPr="00DE6B20">
        <w:rPr>
          <w:b/>
        </w:rPr>
        <w:t>Salvo</w:t>
      </w:r>
      <w:r w:rsidR="00CC2FB1">
        <w:t xml:space="preserve"> </w:t>
      </w:r>
    </w:p>
    <w:p w14:paraId="01F7D8CC" w14:textId="012458CB" w:rsidR="00C665B0" w:rsidRDefault="00000000">
      <w:proofErr w:type="spellStart"/>
      <w:r>
        <w:t>Profesor</w:t>
      </w:r>
      <w:proofErr w:type="spellEnd"/>
      <w:r>
        <w:t xml:space="preserve">: Ricardo </w:t>
      </w:r>
      <w:r w:rsidR="00CC2FB1" w:rsidRPr="00CC2FB1">
        <w:t>Alberto</w:t>
      </w:r>
      <w:r w:rsidR="00CC2FB1">
        <w:t xml:space="preserve"> </w:t>
      </w:r>
      <w:r w:rsidR="00CC2FB1" w:rsidRPr="00CC2FB1">
        <w:t>Aravena Videla</w:t>
      </w:r>
    </w:p>
    <w:p w14:paraId="1C44CD53" w14:textId="7784041E" w:rsidR="00C665B0" w:rsidRDefault="00000000">
      <w:r>
        <w:t xml:space="preserve">Asignatura: Capstone </w:t>
      </w:r>
    </w:p>
    <w:p w14:paraId="16859A03" w14:textId="77777777" w:rsidR="00C665B0" w:rsidRDefault="00000000">
      <w:r>
        <w:t>Sede: Duoc UC – Maipú</w:t>
      </w:r>
    </w:p>
    <w:p w14:paraId="1E7219B1" w14:textId="77777777" w:rsidR="00C665B0" w:rsidRDefault="00000000">
      <w:r>
        <w:t>Fecha: 16 de septiembre de 2025</w:t>
      </w:r>
    </w:p>
    <w:p w14:paraId="1A506269" w14:textId="77777777" w:rsidR="00C665B0" w:rsidRDefault="00000000">
      <w:r>
        <w:br/>
      </w:r>
    </w:p>
    <w:p w14:paraId="18DC1816" w14:textId="77777777" w:rsidR="00C665B0" w:rsidRDefault="00000000">
      <w:pPr>
        <w:pStyle w:val="Ttulo2"/>
      </w:pPr>
      <w:r>
        <w:t>Objetivo del Kick-Off</w:t>
      </w:r>
    </w:p>
    <w:p w14:paraId="4E94B179" w14:textId="77777777" w:rsidR="00C665B0" w:rsidRDefault="00000000">
      <w:r>
        <w:t>Dar inicio oficial al proyecto Resident House, alineando al equipo con los lineamientos de la asignatura Capstone. En esta primera fase se definen el alcance inicial, responsabilidades generales, entregables esperados y la metodología de trabajo.</w:t>
      </w:r>
    </w:p>
    <w:p w14:paraId="3969529D" w14:textId="77777777" w:rsidR="00C665B0" w:rsidRDefault="00000000">
      <w:pPr>
        <w:pStyle w:val="Ttulo2"/>
      </w:pPr>
      <w:r>
        <w:t>Alcance Inicial del Proyecto</w:t>
      </w:r>
    </w:p>
    <w:p w14:paraId="18931AD8" w14:textId="77777777" w:rsidR="00C665B0" w:rsidRDefault="00000000">
      <w:r>
        <w:t>- Desarrollo de una aplicación móvil en Ionic + Angular, con backend en Firebase (de momento).</w:t>
      </w:r>
      <w:r>
        <w:br/>
        <w:t>- Roles principales: Residente y Conserje.</w:t>
      </w:r>
      <w:r>
        <w:br/>
        <w:t>- Funcionalidades iniciales:</w:t>
      </w:r>
      <w:r>
        <w:br/>
        <w:t xml:space="preserve">   • Login diferenciado por rol.</w:t>
      </w:r>
      <w:r>
        <w:br/>
        <w:t xml:space="preserve">   • Registro de visitas y paquetería.</w:t>
      </w:r>
      <w:r>
        <w:br/>
        <w:t xml:space="preserve">   • Autorización/rechazo de accesos.</w:t>
      </w:r>
      <w:r>
        <w:br/>
        <w:t xml:space="preserve">   • Notificaciones push en tiempo real.</w:t>
      </w:r>
      <w:r>
        <w:br/>
        <w:t xml:space="preserve">   • Bitácora digital para eventos.</w:t>
      </w:r>
      <w:r>
        <w:br/>
        <w:t xml:space="preserve">   • Mensajería residente–conserje y chat comunitario.</w:t>
      </w:r>
    </w:p>
    <w:p w14:paraId="5E7980B9" w14:textId="77777777" w:rsidR="00C665B0" w:rsidRDefault="00000000">
      <w:pPr>
        <w:pStyle w:val="Ttulo2"/>
      </w:pPr>
      <w:r>
        <w:t>Metodología</w:t>
      </w:r>
    </w:p>
    <w:p w14:paraId="764C1225" w14:textId="77777777" w:rsidR="00C665B0" w:rsidRDefault="00000000">
      <w:r>
        <w:t>El trabajo se organizará bajo un enfoque ágil adaptado, dividiendo el semestre en fases:</w:t>
      </w:r>
      <w:r>
        <w:br/>
        <w:t>1. Definición y diseño (Fase 1).</w:t>
      </w:r>
      <w:r>
        <w:br/>
      </w:r>
      <w:r>
        <w:lastRenderedPageBreak/>
        <w:t>2. Desarrollo del prototipo y MVP.</w:t>
      </w:r>
      <w:r>
        <w:br/>
        <w:t>3. Pruebas, ajustes y mejoras.</w:t>
      </w:r>
      <w:r>
        <w:br/>
        <w:t>4. Entrega final y exposición.</w:t>
      </w:r>
    </w:p>
    <w:p w14:paraId="5F610695" w14:textId="77777777" w:rsidR="00C665B0" w:rsidRDefault="00000000">
      <w:pPr>
        <w:pStyle w:val="Ttulo2"/>
      </w:pPr>
      <w:r>
        <w:t>Primeros Entregables (Fase 1)</w:t>
      </w:r>
    </w:p>
    <w:p w14:paraId="284666C2" w14:textId="77777777" w:rsidR="00C665B0" w:rsidRDefault="00000000">
      <w:r>
        <w:t>- Ficha técnica del proyecto.</w:t>
      </w:r>
      <w:r>
        <w:br/>
        <w:t>- Roadmap y cronograma inicial.</w:t>
      </w:r>
      <w:r>
        <w:br/>
        <w:t>- Diagramas UML iniciales (caso de uso, arquitectura, actividad).</w:t>
      </w:r>
      <w:r>
        <w:br/>
        <w:t>- Presentación preliminar en PowerPoint.</w:t>
      </w:r>
    </w:p>
    <w:p w14:paraId="2FE0F825" w14:textId="77777777" w:rsidR="00C665B0" w:rsidRDefault="00000000">
      <w:pPr>
        <w:pStyle w:val="Ttulo2"/>
      </w:pPr>
      <w:r>
        <w:t>Acuerdo</w:t>
      </w:r>
    </w:p>
    <w:p w14:paraId="649C6AD9" w14:textId="77777777" w:rsidR="00C665B0" w:rsidRDefault="00000000">
      <w:r>
        <w:t>El equipo se compromete a trabajar de manera colaborativa y cumplir con los plazos establecidos en la asignatura, asegurando la calidad de cada entregable.</w:t>
      </w:r>
    </w:p>
    <w:p w14:paraId="5FBBE4A4" w14:textId="77777777" w:rsidR="00C665B0" w:rsidRDefault="00000000">
      <w:r>
        <w:br/>
      </w:r>
      <w:r>
        <w:br/>
      </w:r>
    </w:p>
    <w:p w14:paraId="463F514D" w14:textId="77777777" w:rsidR="00C665B0" w:rsidRDefault="00000000">
      <w:r>
        <w:t>__________________________</w:t>
      </w:r>
      <w:r>
        <w:br/>
        <w:t>Firma del equipo</w:t>
      </w:r>
    </w:p>
    <w:sectPr w:rsidR="00C66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137092">
    <w:abstractNumId w:val="8"/>
  </w:num>
  <w:num w:numId="2" w16cid:durableId="662198564">
    <w:abstractNumId w:val="6"/>
  </w:num>
  <w:num w:numId="3" w16cid:durableId="1544713023">
    <w:abstractNumId w:val="5"/>
  </w:num>
  <w:num w:numId="4" w16cid:durableId="47269417">
    <w:abstractNumId w:val="4"/>
  </w:num>
  <w:num w:numId="5" w16cid:durableId="1602757004">
    <w:abstractNumId w:val="7"/>
  </w:num>
  <w:num w:numId="6" w16cid:durableId="2034525551">
    <w:abstractNumId w:val="3"/>
  </w:num>
  <w:num w:numId="7" w16cid:durableId="1205484458">
    <w:abstractNumId w:val="2"/>
  </w:num>
  <w:num w:numId="8" w16cid:durableId="941954525">
    <w:abstractNumId w:val="1"/>
  </w:num>
  <w:num w:numId="9" w16cid:durableId="148763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01CB"/>
    <w:rsid w:val="00AA1D8D"/>
    <w:rsid w:val="00B47730"/>
    <w:rsid w:val="00C665B0"/>
    <w:rsid w:val="00CB0664"/>
    <w:rsid w:val="00CC2F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D1E48"/>
  <w14:defaultImageDpi w14:val="300"/>
  <w15:docId w15:val="{9C6C1BB3-1937-424A-9092-203F865C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1483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LAYNUS ALEXANDER UGARTE CAMPOS</cp:lastModifiedBy>
  <cp:revision>2</cp:revision>
  <dcterms:created xsi:type="dcterms:W3CDTF">2025-09-24T23:27:00Z</dcterms:created>
  <dcterms:modified xsi:type="dcterms:W3CDTF">2025-09-24T23:27:00Z</dcterms:modified>
  <cp:category/>
</cp:coreProperties>
</file>